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492D4" w14:textId="77777777" w:rsidR="005604B7" w:rsidRPr="00D000D7" w:rsidRDefault="00000000" w:rsidP="00763716">
      <w:pPr>
        <w:pStyle w:val="Heading1"/>
        <w:spacing w:before="120" w:after="120" w:line="240" w:lineRule="auto"/>
        <w:jc w:val="center"/>
        <w:rPr>
          <w:rFonts w:ascii="Times New Roman" w:hAnsi="Times New Roman" w:cs="Times New Roman"/>
        </w:rPr>
      </w:pPr>
      <w:r w:rsidRPr="00D000D7">
        <w:rPr>
          <w:rFonts w:ascii="Times New Roman" w:hAnsi="Times New Roman" w:cs="Times New Roman"/>
        </w:rPr>
        <w:t>Data Quality and Performance in Action</w:t>
      </w:r>
    </w:p>
    <w:p w14:paraId="5F11D85C" w14:textId="77777777" w:rsidR="005604B7" w:rsidRPr="00D000D7" w:rsidRDefault="00000000" w:rsidP="00763716">
      <w:pPr>
        <w:pStyle w:val="Heading2"/>
        <w:spacing w:before="120" w:after="120" w:line="240" w:lineRule="auto"/>
        <w:jc w:val="both"/>
        <w:rPr>
          <w:rFonts w:ascii="Times New Roman" w:hAnsi="Times New Roman" w:cs="Times New Roman"/>
        </w:rPr>
      </w:pPr>
      <w:r w:rsidRPr="00D000D7">
        <w:rPr>
          <w:rFonts w:ascii="Times New Roman" w:hAnsi="Times New Roman" w:cs="Times New Roman"/>
        </w:rPr>
        <w:t>1. Data Quality Assessment and Improvement</w:t>
      </w:r>
    </w:p>
    <w:p w14:paraId="4AA61950" w14:textId="77777777" w:rsidR="005604B7" w:rsidRPr="005C1EAA" w:rsidRDefault="00000000" w:rsidP="00763716">
      <w:pPr>
        <w:spacing w:before="120" w:after="120" w:line="240" w:lineRule="auto"/>
        <w:jc w:val="both"/>
        <w:rPr>
          <w:rFonts w:ascii="Times New Roman" w:hAnsi="Times New Roman" w:cs="Times New Roman"/>
          <w:b/>
          <w:bCs/>
        </w:rPr>
      </w:pPr>
      <w:r w:rsidRPr="005C1EAA">
        <w:rPr>
          <w:rFonts w:ascii="Times New Roman" w:hAnsi="Times New Roman" w:cs="Times New Roman"/>
          <w:b/>
          <w:bCs/>
        </w:rPr>
        <w:t>Dataset Selection and Initial Assessment</w:t>
      </w:r>
    </w:p>
    <w:p w14:paraId="6125EE5F" w14:textId="35BD2FF4"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For this project, I selected a</w:t>
      </w:r>
      <w:r w:rsidR="007718C2" w:rsidRPr="00D000D7">
        <w:rPr>
          <w:rFonts w:ascii="Times New Roman" w:hAnsi="Times New Roman" w:cs="Times New Roman"/>
        </w:rPr>
        <w:t>n Excel</w:t>
      </w:r>
      <w:r w:rsidRPr="00D000D7">
        <w:rPr>
          <w:rFonts w:ascii="Times New Roman" w:hAnsi="Times New Roman" w:cs="Times New Roman"/>
        </w:rPr>
        <w:t xml:space="preserve"> sample dataset </w:t>
      </w:r>
      <w:r w:rsidR="004468B5">
        <w:rPr>
          <w:rFonts w:ascii="Times New Roman" w:hAnsi="Times New Roman" w:cs="Times New Roman"/>
        </w:rPr>
        <w:t xml:space="preserve">which </w:t>
      </w:r>
      <w:r w:rsidR="005C1EAA" w:rsidRPr="005C1EAA">
        <w:rPr>
          <w:rFonts w:ascii="Times New Roman" w:hAnsi="Times New Roman" w:cs="Times New Roman"/>
        </w:rPr>
        <w:t xml:space="preserve">contains responses from a survey conducted in 2024 to understand gaming habits, preferences, and </w:t>
      </w:r>
      <w:r w:rsidR="000E2226" w:rsidRPr="000E2226">
        <w:rPr>
          <w:rFonts w:ascii="Times New Roman" w:hAnsi="Times New Roman" w:cs="Times New Roman"/>
        </w:rPr>
        <w:t xml:space="preserve">player </w:t>
      </w:r>
      <w:proofErr w:type="spellStart"/>
      <w:r w:rsidR="000E2226" w:rsidRPr="000E2226">
        <w:rPr>
          <w:rFonts w:ascii="Times New Roman" w:hAnsi="Times New Roman" w:cs="Times New Roman"/>
        </w:rPr>
        <w:t>behavio</w:t>
      </w:r>
      <w:r w:rsidR="000E2226">
        <w:rPr>
          <w:rFonts w:ascii="Times New Roman" w:hAnsi="Times New Roman" w:cs="Times New Roman"/>
        </w:rPr>
        <w:t>u</w:t>
      </w:r>
      <w:r w:rsidR="000E2226" w:rsidRPr="000E2226">
        <w:rPr>
          <w:rFonts w:ascii="Times New Roman" w:hAnsi="Times New Roman" w:cs="Times New Roman"/>
        </w:rPr>
        <w:t>rs</w:t>
      </w:r>
      <w:proofErr w:type="spellEnd"/>
      <w:r w:rsidR="005C1EAA" w:rsidRPr="005C1EAA">
        <w:rPr>
          <w:rFonts w:ascii="Times New Roman" w:hAnsi="Times New Roman" w:cs="Times New Roman"/>
        </w:rPr>
        <w:t>. The dataset provides valuable insights into the gaming landscape, helping developers, marketers, and researchers identify trends and preferences in the gaming community</w:t>
      </w:r>
      <w:r w:rsidRPr="00D000D7">
        <w:rPr>
          <w:rFonts w:ascii="Times New Roman" w:hAnsi="Times New Roman" w:cs="Times New Roman"/>
        </w:rPr>
        <w:t>. The data was assessed based on five quality dimensions: accuracy, completeness, consistency, timeliness, and uniqueness.</w:t>
      </w:r>
    </w:p>
    <w:p w14:paraId="0736AA53" w14:textId="77777777"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Assessment</w:t>
      </w:r>
    </w:p>
    <w:p w14:paraId="5730F6A3" w14:textId="77777777" w:rsidR="005604B7" w:rsidRPr="00D000D7" w:rsidRDefault="00000000" w:rsidP="004676A9">
      <w:pPr>
        <w:spacing w:after="0" w:line="240" w:lineRule="auto"/>
        <w:ind w:left="720"/>
        <w:jc w:val="both"/>
        <w:rPr>
          <w:rFonts w:ascii="Times New Roman" w:hAnsi="Times New Roman" w:cs="Times New Roman"/>
        </w:rPr>
      </w:pPr>
      <w:r w:rsidRPr="00D000D7">
        <w:rPr>
          <w:rFonts w:ascii="Times New Roman" w:hAnsi="Times New Roman" w:cs="Times New Roman"/>
        </w:rPr>
        <w:t xml:space="preserve">- </w:t>
      </w:r>
      <w:r w:rsidRPr="004676A9">
        <w:rPr>
          <w:rFonts w:ascii="Times New Roman" w:hAnsi="Times New Roman" w:cs="Times New Roman"/>
          <w:b/>
          <w:bCs/>
        </w:rPr>
        <w:t>Accuracy</w:t>
      </w:r>
      <w:r w:rsidRPr="00D000D7">
        <w:rPr>
          <w:rFonts w:ascii="Times New Roman" w:hAnsi="Times New Roman" w:cs="Times New Roman"/>
        </w:rPr>
        <w:t>: Data was cross-verified with known valid ranges.</w:t>
      </w:r>
    </w:p>
    <w:p w14:paraId="0C72A5CE" w14:textId="3DBAFC97" w:rsidR="005604B7" w:rsidRPr="00D000D7" w:rsidRDefault="00000000" w:rsidP="004676A9">
      <w:pPr>
        <w:spacing w:after="0" w:line="240" w:lineRule="auto"/>
        <w:ind w:left="720"/>
        <w:jc w:val="both"/>
        <w:rPr>
          <w:rFonts w:ascii="Times New Roman" w:hAnsi="Times New Roman" w:cs="Times New Roman"/>
        </w:rPr>
      </w:pPr>
      <w:r w:rsidRPr="00D000D7">
        <w:rPr>
          <w:rFonts w:ascii="Times New Roman" w:hAnsi="Times New Roman" w:cs="Times New Roman"/>
        </w:rPr>
        <w:t xml:space="preserve">- </w:t>
      </w:r>
      <w:r w:rsidRPr="004676A9">
        <w:rPr>
          <w:rFonts w:ascii="Times New Roman" w:hAnsi="Times New Roman" w:cs="Times New Roman"/>
          <w:b/>
          <w:bCs/>
        </w:rPr>
        <w:t>Completeness</w:t>
      </w:r>
      <w:r w:rsidRPr="00D000D7">
        <w:rPr>
          <w:rFonts w:ascii="Times New Roman" w:hAnsi="Times New Roman" w:cs="Times New Roman"/>
        </w:rPr>
        <w:t xml:space="preserve">: </w:t>
      </w:r>
      <w:r w:rsidR="00106DE4" w:rsidRPr="00106DE4">
        <w:rPr>
          <w:rFonts w:ascii="Times New Roman" w:hAnsi="Times New Roman" w:cs="Times New Roman"/>
        </w:rPr>
        <w:t>Some columns have up to 40% missing values, especially those with duplicate headers</w:t>
      </w:r>
      <w:r w:rsidR="00106DE4">
        <w:rPr>
          <w:rFonts w:ascii="Times New Roman" w:hAnsi="Times New Roman" w:cs="Times New Roman"/>
        </w:rPr>
        <w:t xml:space="preserve"> (columns from N to V are duplications of columns E to M)</w:t>
      </w:r>
      <w:r w:rsidR="004C7E36">
        <w:rPr>
          <w:rFonts w:ascii="Times New Roman" w:hAnsi="Times New Roman" w:cs="Times New Roman"/>
        </w:rPr>
        <w:t>, as seen in Figure 1</w:t>
      </w:r>
      <w:r w:rsidRPr="00D000D7">
        <w:rPr>
          <w:rFonts w:ascii="Times New Roman" w:hAnsi="Times New Roman" w:cs="Times New Roman"/>
        </w:rPr>
        <w:t>.</w:t>
      </w:r>
    </w:p>
    <w:p w14:paraId="254F9A77" w14:textId="3C51544B" w:rsidR="005604B7" w:rsidRPr="00D000D7" w:rsidRDefault="00000000" w:rsidP="004676A9">
      <w:pPr>
        <w:spacing w:after="0" w:line="240" w:lineRule="auto"/>
        <w:ind w:left="720"/>
        <w:jc w:val="both"/>
        <w:rPr>
          <w:rFonts w:ascii="Times New Roman" w:hAnsi="Times New Roman" w:cs="Times New Roman"/>
        </w:rPr>
      </w:pPr>
      <w:r w:rsidRPr="00D000D7">
        <w:rPr>
          <w:rFonts w:ascii="Times New Roman" w:hAnsi="Times New Roman" w:cs="Times New Roman"/>
        </w:rPr>
        <w:t xml:space="preserve">- </w:t>
      </w:r>
      <w:r w:rsidRPr="004676A9">
        <w:rPr>
          <w:rFonts w:ascii="Times New Roman" w:hAnsi="Times New Roman" w:cs="Times New Roman"/>
          <w:b/>
          <w:bCs/>
        </w:rPr>
        <w:t>Consistency</w:t>
      </w:r>
      <w:r w:rsidRPr="00D000D7">
        <w:rPr>
          <w:rFonts w:ascii="Times New Roman" w:hAnsi="Times New Roman" w:cs="Times New Roman"/>
        </w:rPr>
        <w:t xml:space="preserve">: Formatting inconsistencies were noted, especially in </w:t>
      </w:r>
      <w:r w:rsidR="00106DE4">
        <w:rPr>
          <w:rFonts w:ascii="Times New Roman" w:hAnsi="Times New Roman" w:cs="Times New Roman"/>
        </w:rPr>
        <w:t>the ‘</w:t>
      </w:r>
      <w:r w:rsidR="00106DE4" w:rsidRPr="00106DE4">
        <w:rPr>
          <w:rFonts w:ascii="Times New Roman" w:hAnsi="Times New Roman" w:cs="Times New Roman"/>
          <w:i/>
          <w:iCs/>
        </w:rPr>
        <w:t>Location</w:t>
      </w:r>
      <w:r w:rsidR="00106DE4">
        <w:rPr>
          <w:rFonts w:ascii="Times New Roman" w:hAnsi="Times New Roman" w:cs="Times New Roman"/>
        </w:rPr>
        <w:t>’ and ‘</w:t>
      </w:r>
      <w:r w:rsidR="00106DE4" w:rsidRPr="00106DE4">
        <w:rPr>
          <w:rFonts w:ascii="Times New Roman" w:hAnsi="Times New Roman" w:cs="Times New Roman"/>
          <w:i/>
          <w:iCs/>
        </w:rPr>
        <w:t xml:space="preserve">What is your </w:t>
      </w:r>
      <w:proofErr w:type="spellStart"/>
      <w:r w:rsidR="000E2226">
        <w:rPr>
          <w:rFonts w:ascii="Times New Roman" w:hAnsi="Times New Roman" w:cs="Times New Roman"/>
          <w:i/>
          <w:iCs/>
        </w:rPr>
        <w:t>favourite</w:t>
      </w:r>
      <w:proofErr w:type="spellEnd"/>
      <w:r w:rsidR="00106DE4" w:rsidRPr="00106DE4">
        <w:rPr>
          <w:rFonts w:ascii="Times New Roman" w:hAnsi="Times New Roman" w:cs="Times New Roman"/>
          <w:i/>
          <w:iCs/>
        </w:rPr>
        <w:t xml:space="preserve"> game?</w:t>
      </w:r>
      <w:r w:rsidR="00106DE4">
        <w:rPr>
          <w:rFonts w:ascii="Times New Roman" w:hAnsi="Times New Roman" w:cs="Times New Roman"/>
        </w:rPr>
        <w:t xml:space="preserve">’ </w:t>
      </w:r>
      <w:r w:rsidRPr="00D000D7">
        <w:rPr>
          <w:rFonts w:ascii="Times New Roman" w:hAnsi="Times New Roman" w:cs="Times New Roman"/>
        </w:rPr>
        <w:t>fields.</w:t>
      </w:r>
    </w:p>
    <w:p w14:paraId="79E59DC5" w14:textId="4088D3C8" w:rsidR="005604B7" w:rsidRPr="00D000D7" w:rsidRDefault="00000000" w:rsidP="004676A9">
      <w:pPr>
        <w:spacing w:after="0" w:line="240" w:lineRule="auto"/>
        <w:ind w:left="720"/>
        <w:jc w:val="both"/>
        <w:rPr>
          <w:rFonts w:ascii="Times New Roman" w:hAnsi="Times New Roman" w:cs="Times New Roman"/>
        </w:rPr>
      </w:pPr>
      <w:r w:rsidRPr="00D000D7">
        <w:rPr>
          <w:rFonts w:ascii="Times New Roman" w:hAnsi="Times New Roman" w:cs="Times New Roman"/>
        </w:rPr>
        <w:t xml:space="preserve">- </w:t>
      </w:r>
      <w:r w:rsidRPr="004676A9">
        <w:rPr>
          <w:rFonts w:ascii="Times New Roman" w:hAnsi="Times New Roman" w:cs="Times New Roman"/>
          <w:b/>
          <w:bCs/>
        </w:rPr>
        <w:t>Timeliness</w:t>
      </w:r>
      <w:r w:rsidRPr="00D000D7">
        <w:rPr>
          <w:rFonts w:ascii="Times New Roman" w:hAnsi="Times New Roman" w:cs="Times New Roman"/>
        </w:rPr>
        <w:t xml:space="preserve">: </w:t>
      </w:r>
      <w:r w:rsidR="00106DE4" w:rsidRPr="00106DE4">
        <w:rPr>
          <w:rFonts w:ascii="Times New Roman" w:hAnsi="Times New Roman" w:cs="Times New Roman"/>
        </w:rPr>
        <w:t>Timestamps are within a reasonable range (October 23–25, 2024), indicating data was collected over three days</w:t>
      </w:r>
      <w:r w:rsidRPr="00D000D7">
        <w:rPr>
          <w:rFonts w:ascii="Times New Roman" w:hAnsi="Times New Roman" w:cs="Times New Roman"/>
        </w:rPr>
        <w:t>.</w:t>
      </w:r>
    </w:p>
    <w:p w14:paraId="78E286E6" w14:textId="1660B32B" w:rsidR="005604B7" w:rsidRDefault="00000000" w:rsidP="004676A9">
      <w:pPr>
        <w:spacing w:after="0" w:line="240" w:lineRule="auto"/>
        <w:ind w:left="720"/>
        <w:jc w:val="both"/>
        <w:rPr>
          <w:rFonts w:ascii="Times New Roman" w:hAnsi="Times New Roman" w:cs="Times New Roman"/>
        </w:rPr>
      </w:pPr>
      <w:r w:rsidRPr="00D000D7">
        <w:rPr>
          <w:rFonts w:ascii="Times New Roman" w:hAnsi="Times New Roman" w:cs="Times New Roman"/>
        </w:rPr>
        <w:t xml:space="preserve">- </w:t>
      </w:r>
      <w:r w:rsidRPr="004676A9">
        <w:rPr>
          <w:rFonts w:ascii="Times New Roman" w:hAnsi="Times New Roman" w:cs="Times New Roman"/>
          <w:b/>
          <w:bCs/>
        </w:rPr>
        <w:t>Uniqueness</w:t>
      </w:r>
      <w:r w:rsidRPr="00D000D7">
        <w:rPr>
          <w:rFonts w:ascii="Times New Roman" w:hAnsi="Times New Roman" w:cs="Times New Roman"/>
        </w:rPr>
        <w:t xml:space="preserve">: </w:t>
      </w:r>
      <w:r w:rsidR="00106DE4" w:rsidRPr="00106DE4">
        <w:rPr>
          <w:rFonts w:ascii="Times New Roman" w:hAnsi="Times New Roman" w:cs="Times New Roman"/>
        </w:rPr>
        <w:t>No duplicate rows were found in the dataset</w:t>
      </w:r>
      <w:r w:rsidRPr="00D000D7">
        <w:rPr>
          <w:rFonts w:ascii="Times New Roman" w:hAnsi="Times New Roman" w:cs="Times New Roman"/>
        </w:rPr>
        <w:t>.</w:t>
      </w:r>
    </w:p>
    <w:p w14:paraId="7D1FAC18" w14:textId="20122048" w:rsidR="00410470" w:rsidRPr="00D000D7" w:rsidRDefault="00410470" w:rsidP="00763716">
      <w:pPr>
        <w:spacing w:after="0" w:line="240" w:lineRule="auto"/>
        <w:jc w:val="both"/>
        <w:rPr>
          <w:rFonts w:ascii="Times New Roman" w:hAnsi="Times New Roman" w:cs="Times New Roman"/>
        </w:rPr>
      </w:pPr>
    </w:p>
    <w:p w14:paraId="255E1AF8" w14:textId="77777777"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Data Quality Improvement Steps</w:t>
      </w:r>
    </w:p>
    <w:p w14:paraId="263D67D9" w14:textId="5031C696"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I focused on improving completeness and </w:t>
      </w:r>
      <w:r w:rsidR="00106DE4">
        <w:rPr>
          <w:rFonts w:ascii="Times New Roman" w:hAnsi="Times New Roman" w:cs="Times New Roman"/>
        </w:rPr>
        <w:t>consistency</w:t>
      </w:r>
      <w:r w:rsidRPr="00D000D7">
        <w:rPr>
          <w:rFonts w:ascii="Times New Roman" w:hAnsi="Times New Roman" w:cs="Times New Roman"/>
        </w:rPr>
        <w:t>. The steps were as follows:</w:t>
      </w:r>
    </w:p>
    <w:p w14:paraId="68544195" w14:textId="3FB2B1E5" w:rsidR="00410470" w:rsidRPr="004676A9" w:rsidRDefault="00000000" w:rsidP="008C422E">
      <w:pPr>
        <w:pStyle w:val="ListParagraph"/>
        <w:numPr>
          <w:ilvl w:val="0"/>
          <w:numId w:val="10"/>
        </w:numPr>
        <w:spacing w:before="120" w:after="120" w:line="240" w:lineRule="auto"/>
        <w:jc w:val="both"/>
        <w:rPr>
          <w:rFonts w:ascii="Times New Roman" w:hAnsi="Times New Roman" w:cs="Times New Roman"/>
        </w:rPr>
      </w:pPr>
      <w:r w:rsidRPr="005C1EAA">
        <w:rPr>
          <w:rFonts w:ascii="Times New Roman" w:hAnsi="Times New Roman" w:cs="Times New Roman"/>
          <w:b/>
          <w:bCs/>
        </w:rPr>
        <w:t>Completeness</w:t>
      </w:r>
      <w:r w:rsidRPr="004676A9">
        <w:rPr>
          <w:rFonts w:ascii="Times New Roman" w:hAnsi="Times New Roman" w:cs="Times New Roman"/>
        </w:rPr>
        <w:t xml:space="preserve">: </w:t>
      </w:r>
      <w:r w:rsidR="00106DE4" w:rsidRPr="004676A9">
        <w:rPr>
          <w:rFonts w:ascii="Times New Roman" w:hAnsi="Times New Roman" w:cs="Times New Roman"/>
        </w:rPr>
        <w:t>Removing duplicated columns (from N to V)</w:t>
      </w:r>
      <w:r w:rsidRPr="004676A9">
        <w:rPr>
          <w:rFonts w:ascii="Times New Roman" w:hAnsi="Times New Roman" w:cs="Times New Roman"/>
        </w:rPr>
        <w:t>.</w:t>
      </w:r>
    </w:p>
    <w:p w14:paraId="6C5079F4" w14:textId="7C6C7CAC" w:rsidR="00410470" w:rsidRPr="004676A9" w:rsidRDefault="004676A9" w:rsidP="00CC39AF">
      <w:pPr>
        <w:pStyle w:val="ListParagraph"/>
        <w:numPr>
          <w:ilvl w:val="0"/>
          <w:numId w:val="10"/>
        </w:numPr>
        <w:spacing w:before="120" w:after="120" w:line="240" w:lineRule="auto"/>
        <w:jc w:val="both"/>
        <w:rPr>
          <w:rFonts w:ascii="Times New Roman" w:hAnsi="Times New Roman" w:cs="Times New Roman"/>
        </w:rPr>
      </w:pPr>
      <w:r w:rsidRPr="005C1EAA">
        <w:rPr>
          <w:rFonts w:ascii="Times New Roman" w:hAnsi="Times New Roman" w:cs="Times New Roman"/>
          <w:b/>
          <w:bCs/>
        </w:rPr>
        <w:t>Consistency</w:t>
      </w:r>
      <w:r w:rsidRPr="004676A9">
        <w:rPr>
          <w:rFonts w:ascii="Times New Roman" w:hAnsi="Times New Roman" w:cs="Times New Roman"/>
        </w:rPr>
        <w:t>: Selecting one format for ‘</w:t>
      </w:r>
      <w:r w:rsidRPr="004676A9">
        <w:rPr>
          <w:rFonts w:ascii="Times New Roman" w:hAnsi="Times New Roman" w:cs="Times New Roman"/>
          <w:i/>
          <w:iCs/>
        </w:rPr>
        <w:t>Bangalore, Karnataka</w:t>
      </w:r>
      <w:r w:rsidRPr="004676A9">
        <w:rPr>
          <w:rFonts w:ascii="Times New Roman" w:hAnsi="Times New Roman" w:cs="Times New Roman"/>
        </w:rPr>
        <w:t xml:space="preserve">’ </w:t>
      </w:r>
      <w:r w:rsidR="004C7E36">
        <w:rPr>
          <w:rFonts w:ascii="Times New Roman" w:hAnsi="Times New Roman" w:cs="Times New Roman"/>
        </w:rPr>
        <w:t xml:space="preserve">(as seen in Figure 2) </w:t>
      </w:r>
      <w:r w:rsidRPr="004676A9">
        <w:rPr>
          <w:rFonts w:ascii="Times New Roman" w:hAnsi="Times New Roman" w:cs="Times New Roman"/>
        </w:rPr>
        <w:t>and ‘</w:t>
      </w:r>
      <w:r w:rsidRPr="004676A9">
        <w:rPr>
          <w:rFonts w:ascii="Times New Roman" w:hAnsi="Times New Roman" w:cs="Times New Roman"/>
          <w:i/>
          <w:iCs/>
        </w:rPr>
        <w:t>Bhubaneswar, Odisha</w:t>
      </w:r>
      <w:r w:rsidRPr="004676A9">
        <w:rPr>
          <w:rFonts w:ascii="Times New Roman" w:hAnsi="Times New Roman" w:cs="Times New Roman"/>
        </w:rPr>
        <w:t xml:space="preserve">’ </w:t>
      </w:r>
      <w:r w:rsidR="004C7E36">
        <w:rPr>
          <w:rFonts w:ascii="Times New Roman" w:hAnsi="Times New Roman" w:cs="Times New Roman"/>
        </w:rPr>
        <w:t xml:space="preserve">(as seen in Figure 3) </w:t>
      </w:r>
      <w:r w:rsidRPr="004676A9">
        <w:rPr>
          <w:rFonts w:ascii="Times New Roman" w:hAnsi="Times New Roman" w:cs="Times New Roman"/>
        </w:rPr>
        <w:t>on ‘</w:t>
      </w:r>
      <w:r w:rsidRPr="004676A9">
        <w:rPr>
          <w:rFonts w:ascii="Times New Roman" w:hAnsi="Times New Roman" w:cs="Times New Roman"/>
          <w:i/>
          <w:iCs/>
        </w:rPr>
        <w:t>Location</w:t>
      </w:r>
      <w:r w:rsidRPr="004676A9">
        <w:rPr>
          <w:rFonts w:ascii="Times New Roman" w:hAnsi="Times New Roman" w:cs="Times New Roman"/>
        </w:rPr>
        <w:t>’</w:t>
      </w:r>
      <w:r>
        <w:rPr>
          <w:rFonts w:ascii="Times New Roman" w:hAnsi="Times New Roman" w:cs="Times New Roman"/>
        </w:rPr>
        <w:t>,</w:t>
      </w:r>
      <w:r w:rsidRPr="004676A9">
        <w:rPr>
          <w:rFonts w:ascii="Times New Roman" w:hAnsi="Times New Roman" w:cs="Times New Roman"/>
        </w:rPr>
        <w:t xml:space="preserve"> using Capital first and State second. And one format for ‘</w:t>
      </w:r>
      <w:r w:rsidRPr="004676A9">
        <w:rPr>
          <w:rFonts w:ascii="Times New Roman" w:hAnsi="Times New Roman" w:cs="Times New Roman"/>
          <w:i/>
          <w:iCs/>
        </w:rPr>
        <w:t>Call of Duty</w:t>
      </w:r>
      <w:r w:rsidRPr="004676A9">
        <w:rPr>
          <w:rFonts w:ascii="Times New Roman" w:hAnsi="Times New Roman" w:cs="Times New Roman"/>
        </w:rPr>
        <w:t>’ on ‘</w:t>
      </w:r>
      <w:r w:rsidRPr="004676A9">
        <w:rPr>
          <w:rFonts w:ascii="Times New Roman" w:hAnsi="Times New Roman" w:cs="Times New Roman"/>
          <w:i/>
          <w:iCs/>
        </w:rPr>
        <w:t>What is your favorite game?</w:t>
      </w:r>
      <w:r w:rsidRPr="004676A9">
        <w:rPr>
          <w:rFonts w:ascii="Times New Roman" w:hAnsi="Times New Roman" w:cs="Times New Roman"/>
        </w:rPr>
        <w:t>’</w:t>
      </w:r>
      <w:r w:rsidR="004C7E36">
        <w:rPr>
          <w:rFonts w:ascii="Times New Roman" w:hAnsi="Times New Roman" w:cs="Times New Roman"/>
        </w:rPr>
        <w:t xml:space="preserve"> (as seen in figure 4)</w:t>
      </w:r>
      <w:r w:rsidRPr="004676A9">
        <w:rPr>
          <w:rFonts w:ascii="Times New Roman" w:hAnsi="Times New Roman" w:cs="Times New Roman"/>
        </w:rPr>
        <w:t>.</w:t>
      </w:r>
      <w:r w:rsidR="004C7E36">
        <w:rPr>
          <w:rFonts w:ascii="Times New Roman" w:hAnsi="Times New Roman" w:cs="Times New Roman"/>
        </w:rPr>
        <w:t xml:space="preserve"> </w:t>
      </w:r>
    </w:p>
    <w:p w14:paraId="5D5DE9F5" w14:textId="77777777" w:rsidR="00410470" w:rsidRPr="00410470" w:rsidRDefault="00410470" w:rsidP="00410470">
      <w:pPr>
        <w:pStyle w:val="ListParagraph"/>
        <w:spacing w:before="120" w:after="120" w:line="240" w:lineRule="auto"/>
        <w:jc w:val="both"/>
        <w:rPr>
          <w:rFonts w:ascii="Times New Roman" w:hAnsi="Times New Roman" w:cs="Times New Roman"/>
        </w:rPr>
      </w:pPr>
    </w:p>
    <w:p w14:paraId="15755B27" w14:textId="676F25AF"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*Metrics*: After cleaning, </w:t>
      </w:r>
      <w:r w:rsidR="00410470">
        <w:rPr>
          <w:rFonts w:ascii="Times New Roman" w:hAnsi="Times New Roman" w:cs="Times New Roman"/>
        </w:rPr>
        <w:t>consistency was</w:t>
      </w:r>
      <w:r w:rsidRPr="00D000D7">
        <w:rPr>
          <w:rFonts w:ascii="Times New Roman" w:hAnsi="Times New Roman" w:cs="Times New Roman"/>
        </w:rPr>
        <w:t xml:space="preserve"> </w:t>
      </w:r>
      <w:r w:rsidR="00410470">
        <w:rPr>
          <w:rFonts w:ascii="Times New Roman" w:hAnsi="Times New Roman" w:cs="Times New Roman"/>
        </w:rPr>
        <w:t>improved</w:t>
      </w:r>
      <w:r w:rsidRPr="00D000D7">
        <w:rPr>
          <w:rFonts w:ascii="Times New Roman" w:hAnsi="Times New Roman" w:cs="Times New Roman"/>
        </w:rPr>
        <w:t xml:space="preserve"> to </w:t>
      </w:r>
      <w:r w:rsidR="00410470">
        <w:rPr>
          <w:rFonts w:ascii="Times New Roman" w:hAnsi="Times New Roman" w:cs="Times New Roman"/>
        </w:rPr>
        <w:t>95</w:t>
      </w:r>
      <w:r w:rsidRPr="00D000D7">
        <w:rPr>
          <w:rFonts w:ascii="Times New Roman" w:hAnsi="Times New Roman" w:cs="Times New Roman"/>
        </w:rPr>
        <w:t>%, and duplicate entries were entirely removed</w:t>
      </w:r>
      <w:r w:rsidR="004C7E36">
        <w:rPr>
          <w:rFonts w:ascii="Times New Roman" w:hAnsi="Times New Roman" w:cs="Times New Roman"/>
        </w:rPr>
        <w:t xml:space="preserve"> (see Figure 5)</w:t>
      </w:r>
      <w:r w:rsidRPr="00D000D7">
        <w:rPr>
          <w:rFonts w:ascii="Times New Roman" w:hAnsi="Times New Roman" w:cs="Times New Roman"/>
        </w:rPr>
        <w:t>.</w:t>
      </w:r>
    </w:p>
    <w:p w14:paraId="52369672" w14:textId="77777777" w:rsidR="005604B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Screenshots and Annotations</w:t>
      </w:r>
    </w:p>
    <w:p w14:paraId="5F0FA77F" w14:textId="6BC5E7C0" w:rsidR="00410470" w:rsidRPr="00D000D7" w:rsidRDefault="00410470" w:rsidP="00763716">
      <w:pPr>
        <w:spacing w:before="120" w:after="120" w:line="240" w:lineRule="auto"/>
        <w:jc w:val="both"/>
        <w:rPr>
          <w:rFonts w:ascii="Times New Roman" w:hAnsi="Times New Roman" w:cs="Times New Roman"/>
        </w:rPr>
      </w:pPr>
      <w:r w:rsidRPr="00410470">
        <w:rPr>
          <w:rFonts w:ascii="Times New Roman" w:hAnsi="Times New Roman" w:cs="Times New Roman"/>
          <w:noProof/>
        </w:rPr>
        <w:drawing>
          <wp:inline distT="0" distB="0" distL="0" distR="0" wp14:anchorId="22589561" wp14:editId="67C97F38">
            <wp:extent cx="5850255" cy="2329815"/>
            <wp:effectExtent l="0" t="0" r="0" b="0"/>
            <wp:docPr id="130633112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31124" name="Picture 1" descr="A white paper with black text&#10;&#10;Description automatically generated"/>
                    <pic:cNvPicPr/>
                  </pic:nvPicPr>
                  <pic:blipFill>
                    <a:blip r:embed="rId6"/>
                    <a:stretch>
                      <a:fillRect/>
                    </a:stretch>
                  </pic:blipFill>
                  <pic:spPr>
                    <a:xfrm>
                      <a:off x="0" y="0"/>
                      <a:ext cx="5850255" cy="2329815"/>
                    </a:xfrm>
                    <a:prstGeom prst="rect">
                      <a:avLst/>
                    </a:prstGeom>
                  </pic:spPr>
                </pic:pic>
              </a:graphicData>
            </a:graphic>
          </wp:inline>
        </w:drawing>
      </w:r>
    </w:p>
    <w:p w14:paraId="1A9532A3" w14:textId="71525865" w:rsidR="00410470" w:rsidRDefault="00000000" w:rsidP="00763716">
      <w:pPr>
        <w:spacing w:before="120" w:after="120" w:line="240" w:lineRule="auto"/>
        <w:jc w:val="both"/>
        <w:rPr>
          <w:rFonts w:ascii="Times New Roman" w:hAnsi="Times New Roman" w:cs="Times New Roman"/>
        </w:rPr>
      </w:pPr>
      <w:r w:rsidRPr="007A6B8F">
        <w:rPr>
          <w:rFonts w:ascii="Times New Roman" w:hAnsi="Times New Roman" w:cs="Times New Roman"/>
          <w:b/>
          <w:bCs/>
        </w:rPr>
        <w:t>Figure 1</w:t>
      </w:r>
      <w:r w:rsidRPr="00D000D7">
        <w:rPr>
          <w:rFonts w:ascii="Times New Roman" w:hAnsi="Times New Roman" w:cs="Times New Roman"/>
        </w:rPr>
        <w:t xml:space="preserve"> shows the initial state of the data, with highlighted areas</w:t>
      </w:r>
      <w:r w:rsidR="004676A9">
        <w:rPr>
          <w:rFonts w:ascii="Times New Roman" w:hAnsi="Times New Roman" w:cs="Times New Roman"/>
        </w:rPr>
        <w:t xml:space="preserve"> </w:t>
      </w:r>
      <w:r w:rsidRPr="00D000D7">
        <w:rPr>
          <w:rFonts w:ascii="Times New Roman" w:hAnsi="Times New Roman" w:cs="Times New Roman"/>
        </w:rPr>
        <w:t xml:space="preserve">indicating missing values and duplicates. </w:t>
      </w:r>
    </w:p>
    <w:p w14:paraId="4DE814AB" w14:textId="77777777" w:rsidR="00410470" w:rsidRDefault="00410470" w:rsidP="00763716">
      <w:pPr>
        <w:spacing w:before="120" w:after="120" w:line="240" w:lineRule="auto"/>
        <w:jc w:val="both"/>
        <w:rPr>
          <w:rFonts w:ascii="Times New Roman" w:hAnsi="Times New Roman" w:cs="Times New Roman"/>
        </w:rPr>
      </w:pPr>
    </w:p>
    <w:p w14:paraId="1F78D15F" w14:textId="71DAB1B2" w:rsidR="00410470" w:rsidRDefault="00410470" w:rsidP="00763716">
      <w:pPr>
        <w:spacing w:before="120" w:after="120" w:line="240" w:lineRule="auto"/>
        <w:jc w:val="both"/>
        <w:rPr>
          <w:rFonts w:ascii="Times New Roman" w:hAnsi="Times New Roman" w:cs="Times New Roman"/>
        </w:rPr>
      </w:pPr>
      <w:r w:rsidRPr="00410470">
        <w:rPr>
          <w:rFonts w:ascii="Times New Roman" w:hAnsi="Times New Roman" w:cs="Times New Roman"/>
          <w:noProof/>
        </w:rPr>
        <w:drawing>
          <wp:inline distT="0" distB="0" distL="0" distR="0" wp14:anchorId="3A2B4453" wp14:editId="1D5C4E8D">
            <wp:extent cx="1055129" cy="914068"/>
            <wp:effectExtent l="0" t="0" r="0" b="635"/>
            <wp:docPr id="791184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84296" name="Picture 1" descr="A screenshot of a computer screen&#10;&#10;Description automatically generated"/>
                    <pic:cNvPicPr/>
                  </pic:nvPicPr>
                  <pic:blipFill>
                    <a:blip r:embed="rId7"/>
                    <a:stretch>
                      <a:fillRect/>
                    </a:stretch>
                  </pic:blipFill>
                  <pic:spPr>
                    <a:xfrm>
                      <a:off x="0" y="0"/>
                      <a:ext cx="1061656" cy="919723"/>
                    </a:xfrm>
                    <a:prstGeom prst="rect">
                      <a:avLst/>
                    </a:prstGeom>
                  </pic:spPr>
                </pic:pic>
              </a:graphicData>
            </a:graphic>
          </wp:inline>
        </w:drawing>
      </w:r>
      <w:r>
        <w:rPr>
          <w:rFonts w:ascii="Times New Roman" w:hAnsi="Times New Roman" w:cs="Times New Roman"/>
        </w:rPr>
        <w:t xml:space="preserve">                                       </w:t>
      </w:r>
      <w:r w:rsidRPr="00410470">
        <w:rPr>
          <w:rFonts w:ascii="Times New Roman" w:hAnsi="Times New Roman" w:cs="Times New Roman"/>
          <w:noProof/>
        </w:rPr>
        <w:drawing>
          <wp:inline distT="0" distB="0" distL="0" distR="0" wp14:anchorId="50ABF092" wp14:editId="0E44B909">
            <wp:extent cx="924972" cy="975075"/>
            <wp:effectExtent l="0" t="0" r="8890" b="0"/>
            <wp:docPr id="1452446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6834" name="Picture 1" descr="A screenshot of a computer&#10;&#10;Description automatically generated"/>
                    <pic:cNvPicPr/>
                  </pic:nvPicPr>
                  <pic:blipFill>
                    <a:blip r:embed="rId8"/>
                    <a:stretch>
                      <a:fillRect/>
                    </a:stretch>
                  </pic:blipFill>
                  <pic:spPr>
                    <a:xfrm>
                      <a:off x="0" y="0"/>
                      <a:ext cx="935051" cy="985700"/>
                    </a:xfrm>
                    <a:prstGeom prst="rect">
                      <a:avLst/>
                    </a:prstGeom>
                  </pic:spPr>
                </pic:pic>
              </a:graphicData>
            </a:graphic>
          </wp:inline>
        </w:drawing>
      </w:r>
      <w:r>
        <w:rPr>
          <w:rFonts w:ascii="Times New Roman" w:hAnsi="Times New Roman" w:cs="Times New Roman"/>
        </w:rPr>
        <w:t xml:space="preserve">                                               </w:t>
      </w:r>
      <w:r w:rsidRPr="00410470">
        <w:rPr>
          <w:rFonts w:ascii="Times New Roman" w:hAnsi="Times New Roman" w:cs="Times New Roman"/>
          <w:noProof/>
        </w:rPr>
        <w:drawing>
          <wp:inline distT="0" distB="0" distL="0" distR="0" wp14:anchorId="35F0F18B" wp14:editId="0189F523">
            <wp:extent cx="837634" cy="902067"/>
            <wp:effectExtent l="0" t="0" r="635" b="0"/>
            <wp:docPr id="1483879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79277" name="Picture 1" descr="A screenshot of a computer&#10;&#10;Description automatically generated"/>
                    <pic:cNvPicPr/>
                  </pic:nvPicPr>
                  <pic:blipFill>
                    <a:blip r:embed="rId9"/>
                    <a:stretch>
                      <a:fillRect/>
                    </a:stretch>
                  </pic:blipFill>
                  <pic:spPr>
                    <a:xfrm>
                      <a:off x="0" y="0"/>
                      <a:ext cx="851271" cy="916753"/>
                    </a:xfrm>
                    <a:prstGeom prst="rect">
                      <a:avLst/>
                    </a:prstGeom>
                  </pic:spPr>
                </pic:pic>
              </a:graphicData>
            </a:graphic>
          </wp:inline>
        </w:drawing>
      </w:r>
    </w:p>
    <w:p w14:paraId="0F959417" w14:textId="6DDFE81B" w:rsidR="00410470" w:rsidRDefault="004676A9" w:rsidP="00410470">
      <w:pPr>
        <w:spacing w:before="120" w:after="120" w:line="240" w:lineRule="auto"/>
        <w:jc w:val="both"/>
        <w:rPr>
          <w:rFonts w:ascii="Times New Roman" w:hAnsi="Times New Roman" w:cs="Times New Roman"/>
        </w:rPr>
      </w:pPr>
      <w:r w:rsidRPr="007A6B8F">
        <w:rPr>
          <w:rFonts w:ascii="Times New Roman" w:hAnsi="Times New Roman" w:cs="Times New Roman"/>
          <w:b/>
          <w:bCs/>
          <w:noProof/>
        </w:rPr>
        <mc:AlternateContent>
          <mc:Choice Requires="wps">
            <w:drawing>
              <wp:anchor distT="45720" distB="45720" distL="114300" distR="114300" simplePos="0" relativeHeight="251659776" behindDoc="0" locked="0" layoutInCell="1" allowOverlap="1" wp14:anchorId="79B127CD" wp14:editId="6961DD43">
                <wp:simplePos x="0" y="0"/>
                <wp:positionH relativeFrom="column">
                  <wp:posOffset>3998595</wp:posOffset>
                </wp:positionH>
                <wp:positionV relativeFrom="paragraph">
                  <wp:posOffset>48895</wp:posOffset>
                </wp:positionV>
                <wp:extent cx="2199005" cy="406400"/>
                <wp:effectExtent l="0" t="0" r="107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406400"/>
                        </a:xfrm>
                        <a:prstGeom prst="rect">
                          <a:avLst/>
                        </a:prstGeom>
                        <a:noFill/>
                        <a:ln w="9525">
                          <a:noFill/>
                          <a:miter lim="800000"/>
                          <a:headEnd/>
                          <a:tailEnd/>
                        </a:ln>
                      </wps:spPr>
                      <wps:txbx>
                        <w:txbxContent>
                          <w:p w14:paraId="5F17608F" w14:textId="6E8EA44B" w:rsidR="00410470" w:rsidRPr="00410470" w:rsidRDefault="00410470">
                            <w:pPr>
                              <w:rPr>
                                <w:rFonts w:ascii="Times New Roman" w:hAnsi="Times New Roman" w:cs="Times New Roman"/>
                              </w:rPr>
                            </w:pPr>
                            <w:r w:rsidRPr="007A6B8F">
                              <w:rPr>
                                <w:rFonts w:ascii="Times New Roman" w:hAnsi="Times New Roman" w:cs="Times New Roman"/>
                                <w:b/>
                                <w:bCs/>
                              </w:rPr>
                              <w:t>Figure 4</w:t>
                            </w:r>
                            <w:r w:rsidRPr="00410470">
                              <w:rPr>
                                <w:rFonts w:ascii="Times New Roman" w:hAnsi="Times New Roman" w:cs="Times New Roman"/>
                              </w:rPr>
                              <w:t xml:space="preserve"> shows </w:t>
                            </w:r>
                            <w:r w:rsidR="004676A9">
                              <w:rPr>
                                <w:rFonts w:ascii="Times New Roman" w:hAnsi="Times New Roman" w:cs="Times New Roman"/>
                              </w:rPr>
                              <w:t>the inconsistent data on ‘</w:t>
                            </w:r>
                            <w:r w:rsidR="004676A9" w:rsidRPr="004676A9">
                              <w:rPr>
                                <w:rFonts w:ascii="Times New Roman" w:hAnsi="Times New Roman" w:cs="Times New Roman"/>
                                <w:i/>
                                <w:iCs/>
                              </w:rPr>
                              <w:t>What is your favorite game?</w:t>
                            </w:r>
                            <w:r w:rsidR="004676A9">
                              <w:rPr>
                                <w:rFonts w:ascii="Times New Roman" w:hAnsi="Times New Roman" w:cs="Times New Roman"/>
                              </w:rPr>
                              <w:t>’ 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B127CD" id="_x0000_t202" coordsize="21600,21600" o:spt="202" path="m,l,21600r21600,l21600,xe">
                <v:stroke joinstyle="miter"/>
                <v:path gradientshapeok="t" o:connecttype="rect"/>
              </v:shapetype>
              <v:shape id="Text Box 2" o:spid="_x0000_s1026" type="#_x0000_t202" style="position:absolute;left:0;text-align:left;margin-left:314.85pt;margin-top:3.85pt;width:173.15pt;height:3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" filled="f" stroked="f">
                <v:textbox inset="0,0,0,0">
                  <w:txbxContent>
                    <w:p w14:paraId="5F17608F" w14:textId="6E8EA44B" w:rsidR="00410470" w:rsidRPr="00410470" w:rsidRDefault="00410470">
                      <w:pPr>
                        <w:rPr>
                          <w:rFonts w:ascii="Times New Roman" w:hAnsi="Times New Roman" w:cs="Times New Roman"/>
                        </w:rPr>
                      </w:pPr>
                      <w:r w:rsidRPr="007A6B8F">
                        <w:rPr>
                          <w:rFonts w:ascii="Times New Roman" w:hAnsi="Times New Roman" w:cs="Times New Roman"/>
                          <w:b/>
                          <w:bCs/>
                        </w:rPr>
                        <w:t>Figure 4</w:t>
                      </w:r>
                      <w:r w:rsidRPr="00410470">
                        <w:rPr>
                          <w:rFonts w:ascii="Times New Roman" w:hAnsi="Times New Roman" w:cs="Times New Roman"/>
                        </w:rPr>
                        <w:t xml:space="preserve"> shows </w:t>
                      </w:r>
                      <w:r w:rsidR="004676A9">
                        <w:rPr>
                          <w:rFonts w:ascii="Times New Roman" w:hAnsi="Times New Roman" w:cs="Times New Roman"/>
                        </w:rPr>
                        <w:t>the inconsistent data on ‘</w:t>
                      </w:r>
                      <w:r w:rsidR="004676A9" w:rsidRPr="004676A9">
                        <w:rPr>
                          <w:rFonts w:ascii="Times New Roman" w:hAnsi="Times New Roman" w:cs="Times New Roman"/>
                          <w:i/>
                          <w:iCs/>
                        </w:rPr>
                        <w:t>What is your favorite game?</w:t>
                      </w:r>
                      <w:r w:rsidR="004676A9">
                        <w:rPr>
                          <w:rFonts w:ascii="Times New Roman" w:hAnsi="Times New Roman" w:cs="Times New Roman"/>
                        </w:rPr>
                        <w:t>’ field.</w:t>
                      </w:r>
                    </w:p>
                  </w:txbxContent>
                </v:textbox>
                <w10:wrap type="square"/>
              </v:shape>
            </w:pict>
          </mc:Fallback>
        </mc:AlternateContent>
      </w:r>
      <w:r w:rsidR="00410470" w:rsidRPr="007A6B8F">
        <w:rPr>
          <w:rFonts w:ascii="Times New Roman" w:hAnsi="Times New Roman" w:cs="Times New Roman"/>
          <w:b/>
          <w:bCs/>
        </w:rPr>
        <w:t>Figures</w:t>
      </w:r>
      <w:r w:rsidRPr="007A6B8F">
        <w:rPr>
          <w:rFonts w:ascii="Times New Roman" w:hAnsi="Times New Roman" w:cs="Times New Roman"/>
          <w:b/>
          <w:bCs/>
        </w:rPr>
        <w:t xml:space="preserve"> 2</w:t>
      </w:r>
      <w:r w:rsidR="00410470" w:rsidRPr="007A6B8F">
        <w:rPr>
          <w:rFonts w:ascii="Times New Roman" w:hAnsi="Times New Roman" w:cs="Times New Roman"/>
          <w:b/>
          <w:bCs/>
        </w:rPr>
        <w:t xml:space="preserve"> and 3</w:t>
      </w:r>
      <w:r w:rsidRPr="00D000D7">
        <w:rPr>
          <w:rFonts w:ascii="Times New Roman" w:hAnsi="Times New Roman" w:cs="Times New Roman"/>
        </w:rPr>
        <w:t xml:space="preserve"> </w:t>
      </w:r>
      <w:r w:rsidR="00410470">
        <w:rPr>
          <w:rFonts w:ascii="Times New Roman" w:hAnsi="Times New Roman" w:cs="Times New Roman"/>
        </w:rPr>
        <w:t>show</w:t>
      </w:r>
      <w:r w:rsidRPr="00D000D7">
        <w:rPr>
          <w:rFonts w:ascii="Times New Roman" w:hAnsi="Times New Roman" w:cs="Times New Roman"/>
        </w:rPr>
        <w:t xml:space="preserve"> the </w:t>
      </w:r>
      <w:r w:rsidR="00410470">
        <w:rPr>
          <w:rFonts w:ascii="Times New Roman" w:hAnsi="Times New Roman" w:cs="Times New Roman"/>
        </w:rPr>
        <w:t>inconsistent</w:t>
      </w:r>
      <w:r w:rsidR="00410470" w:rsidRPr="00D000D7">
        <w:rPr>
          <w:rFonts w:ascii="Times New Roman" w:hAnsi="Times New Roman" w:cs="Times New Roman"/>
        </w:rPr>
        <w:t xml:space="preserve"> </w:t>
      </w:r>
      <w:r w:rsidRPr="00D000D7">
        <w:rPr>
          <w:rFonts w:ascii="Times New Roman" w:hAnsi="Times New Roman" w:cs="Times New Roman"/>
        </w:rPr>
        <w:t xml:space="preserve">data, </w:t>
      </w:r>
      <w:r w:rsidR="00410470">
        <w:rPr>
          <w:rFonts w:ascii="Times New Roman" w:hAnsi="Times New Roman" w:cs="Times New Roman"/>
        </w:rPr>
        <w:t>on ‘</w:t>
      </w:r>
      <w:r w:rsidR="00410470" w:rsidRPr="004676A9">
        <w:rPr>
          <w:rFonts w:ascii="Times New Roman" w:hAnsi="Times New Roman" w:cs="Times New Roman"/>
          <w:i/>
          <w:iCs/>
        </w:rPr>
        <w:t>Location</w:t>
      </w:r>
      <w:r w:rsidR="00410470">
        <w:rPr>
          <w:rFonts w:ascii="Times New Roman" w:hAnsi="Times New Roman" w:cs="Times New Roman"/>
        </w:rPr>
        <w:t xml:space="preserve">’ field.              </w:t>
      </w:r>
    </w:p>
    <w:p w14:paraId="5D0FD17B" w14:textId="77777777" w:rsidR="00410470" w:rsidRDefault="00410470" w:rsidP="00410470">
      <w:pPr>
        <w:spacing w:before="120" w:after="120" w:line="240" w:lineRule="auto"/>
        <w:jc w:val="both"/>
        <w:rPr>
          <w:rFonts w:ascii="Times New Roman" w:hAnsi="Times New Roman" w:cs="Times New Roman"/>
        </w:rPr>
      </w:pPr>
    </w:p>
    <w:p w14:paraId="289081A6" w14:textId="77777777" w:rsidR="004676A9" w:rsidRDefault="004676A9" w:rsidP="00410470">
      <w:pPr>
        <w:spacing w:before="120" w:after="120" w:line="240" w:lineRule="auto"/>
        <w:jc w:val="both"/>
        <w:rPr>
          <w:rFonts w:ascii="Times New Roman" w:hAnsi="Times New Roman" w:cs="Times New Roman"/>
        </w:rPr>
      </w:pPr>
    </w:p>
    <w:p w14:paraId="562CB99C" w14:textId="4C04E2A1" w:rsidR="004676A9" w:rsidRDefault="004676A9" w:rsidP="00410470">
      <w:pPr>
        <w:spacing w:before="120" w:after="120" w:line="240" w:lineRule="auto"/>
        <w:jc w:val="both"/>
        <w:rPr>
          <w:rFonts w:ascii="Times New Roman" w:hAnsi="Times New Roman" w:cs="Times New Roman"/>
        </w:rPr>
      </w:pPr>
      <w:r w:rsidRPr="004676A9">
        <w:rPr>
          <w:rFonts w:ascii="Times New Roman" w:hAnsi="Times New Roman" w:cs="Times New Roman"/>
          <w:noProof/>
        </w:rPr>
        <w:drawing>
          <wp:inline distT="0" distB="0" distL="0" distR="0" wp14:anchorId="727720B0" wp14:editId="091D9892">
            <wp:extent cx="5850255" cy="2155190"/>
            <wp:effectExtent l="0" t="0" r="0" b="0"/>
            <wp:docPr id="17122588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58817" name="Picture 1" descr="A screen shot of a computer&#10;&#10;Description automatically generated"/>
                    <pic:cNvPicPr/>
                  </pic:nvPicPr>
                  <pic:blipFill>
                    <a:blip r:embed="rId10"/>
                    <a:stretch>
                      <a:fillRect/>
                    </a:stretch>
                  </pic:blipFill>
                  <pic:spPr>
                    <a:xfrm>
                      <a:off x="0" y="0"/>
                      <a:ext cx="5850255" cy="2155190"/>
                    </a:xfrm>
                    <a:prstGeom prst="rect">
                      <a:avLst/>
                    </a:prstGeom>
                  </pic:spPr>
                </pic:pic>
              </a:graphicData>
            </a:graphic>
          </wp:inline>
        </w:drawing>
      </w:r>
    </w:p>
    <w:p w14:paraId="765A8141" w14:textId="0EB72A16" w:rsidR="004676A9" w:rsidRDefault="004676A9" w:rsidP="00410470">
      <w:pPr>
        <w:spacing w:before="120" w:after="120" w:line="240" w:lineRule="auto"/>
        <w:jc w:val="both"/>
        <w:rPr>
          <w:rFonts w:ascii="Times New Roman" w:hAnsi="Times New Roman" w:cs="Times New Roman"/>
        </w:rPr>
      </w:pPr>
      <w:r w:rsidRPr="007A6B8F">
        <w:rPr>
          <w:rFonts w:ascii="Times New Roman" w:hAnsi="Times New Roman" w:cs="Times New Roman"/>
          <w:b/>
          <w:bCs/>
        </w:rPr>
        <w:t>Figure 5</w:t>
      </w:r>
      <w:r>
        <w:rPr>
          <w:rFonts w:ascii="Times New Roman" w:hAnsi="Times New Roman" w:cs="Times New Roman"/>
        </w:rPr>
        <w:t xml:space="preserve"> shows the final state of the data, after </w:t>
      </w:r>
      <w:r w:rsidR="005C1EAA">
        <w:rPr>
          <w:rFonts w:ascii="Times New Roman" w:hAnsi="Times New Roman" w:cs="Times New Roman"/>
        </w:rPr>
        <w:t>changes.</w:t>
      </w:r>
    </w:p>
    <w:p w14:paraId="28D0B2F8" w14:textId="77777777" w:rsidR="004676A9" w:rsidRDefault="004676A9" w:rsidP="00410470">
      <w:pPr>
        <w:spacing w:before="120" w:after="120" w:line="240" w:lineRule="auto"/>
        <w:jc w:val="both"/>
        <w:rPr>
          <w:rFonts w:ascii="Times New Roman" w:hAnsi="Times New Roman" w:cs="Times New Roman"/>
        </w:rPr>
      </w:pPr>
    </w:p>
    <w:p w14:paraId="2D939F8D" w14:textId="2D3B754D" w:rsidR="005604B7" w:rsidRPr="00D000D7" w:rsidRDefault="00000000" w:rsidP="00B01524">
      <w:pPr>
        <w:pStyle w:val="Heading2"/>
        <w:spacing w:before="120" w:after="120" w:line="240" w:lineRule="auto"/>
        <w:jc w:val="both"/>
        <w:rPr>
          <w:rFonts w:ascii="Times New Roman" w:hAnsi="Times New Roman" w:cs="Times New Roman"/>
        </w:rPr>
      </w:pPr>
      <w:r w:rsidRPr="00D000D7">
        <w:rPr>
          <w:rFonts w:ascii="Times New Roman" w:hAnsi="Times New Roman" w:cs="Times New Roman"/>
        </w:rPr>
        <w:t xml:space="preserve">2. </w:t>
      </w:r>
      <w:r w:rsidRPr="005C1EAA">
        <w:rPr>
          <w:rFonts w:ascii="Times New Roman" w:hAnsi="Times New Roman" w:cs="Times New Roman"/>
        </w:rPr>
        <w:t>Database Schema Design with SQL as a DDL</w:t>
      </w:r>
    </w:p>
    <w:p w14:paraId="135C9D79" w14:textId="77777777" w:rsidR="005604B7" w:rsidRPr="000E2226" w:rsidRDefault="00000000" w:rsidP="00763716">
      <w:pPr>
        <w:spacing w:before="120" w:after="120" w:line="240" w:lineRule="auto"/>
        <w:jc w:val="both"/>
        <w:rPr>
          <w:rFonts w:ascii="Times New Roman" w:hAnsi="Times New Roman" w:cs="Times New Roman"/>
          <w:b/>
          <w:bCs/>
        </w:rPr>
      </w:pPr>
      <w:r w:rsidRPr="000E2226">
        <w:rPr>
          <w:rFonts w:ascii="Times New Roman" w:hAnsi="Times New Roman" w:cs="Times New Roman"/>
          <w:b/>
          <w:bCs/>
        </w:rPr>
        <w:t>Schema Design</w:t>
      </w:r>
    </w:p>
    <w:p w14:paraId="6311D5BD" w14:textId="0D461AF9"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A star schema was chosen to optimize data performance and quality. The central fact table holds transaction data, while dimension tables cover customers, products, and dates. This structure supports efficient querying, reducing redundancy</w:t>
      </w:r>
      <w:r w:rsidR="000E2226">
        <w:rPr>
          <w:rFonts w:ascii="Times New Roman" w:hAnsi="Times New Roman" w:cs="Times New Roman"/>
        </w:rPr>
        <w:t xml:space="preserve"> (as seen in figure 10)</w:t>
      </w:r>
      <w:r w:rsidRPr="00D000D7">
        <w:rPr>
          <w:rFonts w:ascii="Times New Roman" w:hAnsi="Times New Roman" w:cs="Times New Roman"/>
        </w:rPr>
        <w:t>.</w:t>
      </w:r>
    </w:p>
    <w:p w14:paraId="3E41A900" w14:textId="77777777" w:rsidR="005604B7" w:rsidRPr="000E2226" w:rsidRDefault="00000000" w:rsidP="00763716">
      <w:pPr>
        <w:spacing w:before="120" w:after="120" w:line="240" w:lineRule="auto"/>
        <w:jc w:val="both"/>
        <w:rPr>
          <w:rFonts w:ascii="Times New Roman" w:hAnsi="Times New Roman" w:cs="Times New Roman"/>
          <w:b/>
          <w:bCs/>
        </w:rPr>
      </w:pPr>
      <w:r w:rsidRPr="000E2226">
        <w:rPr>
          <w:rFonts w:ascii="Times New Roman" w:hAnsi="Times New Roman" w:cs="Times New Roman"/>
          <w:b/>
          <w:bCs/>
        </w:rPr>
        <w:t>Table Definitions</w:t>
      </w:r>
    </w:p>
    <w:p w14:paraId="4635F43F" w14:textId="383B922E"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 </w:t>
      </w:r>
      <w:r w:rsidRPr="000E2226">
        <w:rPr>
          <w:rFonts w:ascii="Times New Roman" w:hAnsi="Times New Roman" w:cs="Times New Roman"/>
          <w:b/>
          <w:bCs/>
        </w:rPr>
        <w:t>Customers Table:</w:t>
      </w:r>
      <w:r w:rsidRPr="00D000D7">
        <w:rPr>
          <w:rFonts w:ascii="Times New Roman" w:hAnsi="Times New Roman" w:cs="Times New Roman"/>
        </w:rPr>
        <w:t xml:space="preserve"> Contains unique customer IDs, names, and </w:t>
      </w:r>
      <w:r w:rsidR="00731DBB">
        <w:rPr>
          <w:rFonts w:ascii="Times New Roman" w:hAnsi="Times New Roman" w:cs="Times New Roman"/>
        </w:rPr>
        <w:t>locations</w:t>
      </w:r>
      <w:r w:rsidR="000E2226">
        <w:rPr>
          <w:rFonts w:ascii="Times New Roman" w:hAnsi="Times New Roman" w:cs="Times New Roman"/>
        </w:rPr>
        <w:t xml:space="preserve"> (as seen in figure 6)</w:t>
      </w:r>
      <w:r w:rsidRPr="00D000D7">
        <w:rPr>
          <w:rFonts w:ascii="Times New Roman" w:hAnsi="Times New Roman" w:cs="Times New Roman"/>
        </w:rPr>
        <w:t>.</w:t>
      </w:r>
    </w:p>
    <w:p w14:paraId="1EE7F985" w14:textId="2FADA769" w:rsidR="005604B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 </w:t>
      </w:r>
      <w:r w:rsidRPr="000E2226">
        <w:rPr>
          <w:rFonts w:ascii="Times New Roman" w:hAnsi="Times New Roman" w:cs="Times New Roman"/>
          <w:b/>
          <w:bCs/>
        </w:rPr>
        <w:t>Products Table</w:t>
      </w:r>
      <w:r w:rsidRPr="00D000D7">
        <w:rPr>
          <w:rFonts w:ascii="Times New Roman" w:hAnsi="Times New Roman" w:cs="Times New Roman"/>
        </w:rPr>
        <w:t>: Includes product IDs, names, and category information</w:t>
      </w:r>
      <w:r w:rsidR="000E2226">
        <w:rPr>
          <w:rFonts w:ascii="Times New Roman" w:hAnsi="Times New Roman" w:cs="Times New Roman"/>
        </w:rPr>
        <w:t xml:space="preserve"> (as seen in figure 6)</w:t>
      </w:r>
      <w:r w:rsidRPr="00D000D7">
        <w:rPr>
          <w:rFonts w:ascii="Times New Roman" w:hAnsi="Times New Roman" w:cs="Times New Roman"/>
        </w:rPr>
        <w:t>.</w:t>
      </w:r>
    </w:p>
    <w:p w14:paraId="220B9C87" w14:textId="6AEF07EA" w:rsidR="000E2226" w:rsidRPr="00D000D7" w:rsidRDefault="000E2226"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 </w:t>
      </w:r>
      <w:r w:rsidRPr="000E2226">
        <w:rPr>
          <w:rFonts w:ascii="Times New Roman" w:hAnsi="Times New Roman" w:cs="Times New Roman"/>
          <w:b/>
          <w:bCs/>
        </w:rPr>
        <w:t>Transactions Table:</w:t>
      </w:r>
      <w:r w:rsidRPr="00D000D7">
        <w:rPr>
          <w:rFonts w:ascii="Times New Roman" w:hAnsi="Times New Roman" w:cs="Times New Roman"/>
        </w:rPr>
        <w:t xml:space="preserve"> Holds transaction ID, customer ID (foreign key), product ID (foreign key), transaction date, and amount</w:t>
      </w:r>
      <w:r>
        <w:rPr>
          <w:rFonts w:ascii="Times New Roman" w:hAnsi="Times New Roman" w:cs="Times New Roman"/>
        </w:rPr>
        <w:t xml:space="preserve"> (as seen in figure 6)</w:t>
      </w:r>
      <w:r w:rsidRPr="00D000D7">
        <w:rPr>
          <w:rFonts w:ascii="Times New Roman" w:hAnsi="Times New Roman" w:cs="Times New Roman"/>
        </w:rPr>
        <w:t>.</w:t>
      </w:r>
    </w:p>
    <w:p w14:paraId="1B8FDF2C" w14:textId="3509A74F"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 xml:space="preserve">*Assumptions*: Data types include integers for IDs, decimals for amounts, and strings for descriptive fields. </w:t>
      </w:r>
      <w:r w:rsidR="000E2226">
        <w:rPr>
          <w:rFonts w:ascii="Times New Roman" w:hAnsi="Times New Roman" w:cs="Times New Roman"/>
        </w:rPr>
        <w:t xml:space="preserve">The </w:t>
      </w:r>
      <w:r w:rsidRPr="00D000D7">
        <w:rPr>
          <w:rFonts w:ascii="Times New Roman" w:hAnsi="Times New Roman" w:cs="Times New Roman"/>
        </w:rPr>
        <w:t>Date</w:t>
      </w:r>
      <w:r w:rsidR="000E2226">
        <w:rPr>
          <w:rFonts w:ascii="Times New Roman" w:hAnsi="Times New Roman" w:cs="Times New Roman"/>
        </w:rPr>
        <w:t xml:space="preserve"> from Transactions table</w:t>
      </w:r>
      <w:r w:rsidRPr="00D000D7">
        <w:rPr>
          <w:rFonts w:ascii="Times New Roman" w:hAnsi="Times New Roman" w:cs="Times New Roman"/>
        </w:rPr>
        <w:t xml:space="preserve"> </w:t>
      </w:r>
      <w:r w:rsidR="000E2226">
        <w:rPr>
          <w:rFonts w:ascii="Times New Roman" w:hAnsi="Times New Roman" w:cs="Times New Roman"/>
        </w:rPr>
        <w:t>is</w:t>
      </w:r>
      <w:r w:rsidRPr="00D000D7">
        <w:rPr>
          <w:rFonts w:ascii="Times New Roman" w:hAnsi="Times New Roman" w:cs="Times New Roman"/>
        </w:rPr>
        <w:t xml:space="preserve"> in DATE format to enable efficient querying.</w:t>
      </w:r>
    </w:p>
    <w:p w14:paraId="5FE22C99" w14:textId="77777777" w:rsidR="000E2226" w:rsidRPr="000E2226" w:rsidRDefault="00000000" w:rsidP="00763716">
      <w:pPr>
        <w:spacing w:before="120" w:after="120" w:line="240" w:lineRule="auto"/>
        <w:jc w:val="both"/>
        <w:rPr>
          <w:rFonts w:ascii="Times New Roman" w:hAnsi="Times New Roman" w:cs="Times New Roman"/>
          <w:b/>
          <w:bCs/>
        </w:rPr>
      </w:pPr>
      <w:r w:rsidRPr="000E2226">
        <w:rPr>
          <w:rFonts w:ascii="Times New Roman" w:hAnsi="Times New Roman" w:cs="Times New Roman"/>
          <w:b/>
          <w:bCs/>
        </w:rPr>
        <w:t xml:space="preserve">SQL DDL </w:t>
      </w:r>
      <w:r w:rsidR="00731DBB" w:rsidRPr="000E2226">
        <w:rPr>
          <w:rFonts w:ascii="Times New Roman" w:hAnsi="Times New Roman" w:cs="Times New Roman"/>
          <w:b/>
          <w:bCs/>
        </w:rPr>
        <w:t xml:space="preserve">and DML </w:t>
      </w:r>
      <w:r w:rsidRPr="000E2226">
        <w:rPr>
          <w:rFonts w:ascii="Times New Roman" w:hAnsi="Times New Roman" w:cs="Times New Roman"/>
          <w:b/>
          <w:bCs/>
        </w:rPr>
        <w:t>Commands</w:t>
      </w:r>
      <w:r w:rsidR="000E2226" w:rsidRPr="000E2226">
        <w:rPr>
          <w:rFonts w:ascii="Times New Roman" w:hAnsi="Times New Roman" w:cs="Times New Roman"/>
          <w:b/>
          <w:bCs/>
        </w:rPr>
        <w:t xml:space="preserve"> </w:t>
      </w:r>
    </w:p>
    <w:p w14:paraId="0B742FB0" w14:textId="4D58488E" w:rsidR="005604B7" w:rsidRPr="00D000D7" w:rsidRDefault="000E2226" w:rsidP="00763716">
      <w:pPr>
        <w:spacing w:before="120" w:after="120" w:line="240" w:lineRule="auto"/>
        <w:jc w:val="both"/>
        <w:rPr>
          <w:rFonts w:ascii="Times New Roman" w:hAnsi="Times New Roman" w:cs="Times New Roman"/>
        </w:rPr>
      </w:pPr>
      <w:r>
        <w:rPr>
          <w:rFonts w:ascii="Times New Roman" w:hAnsi="Times New Roman" w:cs="Times New Roman"/>
        </w:rPr>
        <w:t xml:space="preserve">The </w:t>
      </w:r>
      <w:r w:rsidR="00000000" w:rsidRPr="00D000D7">
        <w:rPr>
          <w:rFonts w:ascii="Times New Roman" w:hAnsi="Times New Roman" w:cs="Times New Roman"/>
        </w:rPr>
        <w:t>sample SQL commands used to define these tables</w:t>
      </w:r>
      <w:r w:rsidR="00731DBB">
        <w:rPr>
          <w:rFonts w:ascii="Times New Roman" w:hAnsi="Times New Roman" w:cs="Times New Roman"/>
        </w:rPr>
        <w:t>, to add some sample data</w:t>
      </w:r>
      <w:r>
        <w:rPr>
          <w:rFonts w:ascii="Times New Roman" w:hAnsi="Times New Roman" w:cs="Times New Roman"/>
        </w:rPr>
        <w:t xml:space="preserve"> can be seen in Figure 6</w:t>
      </w:r>
      <w:r w:rsidR="00000000" w:rsidRPr="00D000D7">
        <w:rPr>
          <w:rFonts w:ascii="Times New Roman" w:hAnsi="Times New Roman" w:cs="Times New Roman"/>
        </w:rPr>
        <w:t>:</w:t>
      </w:r>
    </w:p>
    <w:p w14:paraId="7C3FB2E6" w14:textId="77777777" w:rsidR="00BD664F" w:rsidRDefault="00BD664F" w:rsidP="00763716">
      <w:pPr>
        <w:spacing w:before="120" w:after="120" w:line="240" w:lineRule="auto"/>
        <w:rPr>
          <w:rFonts w:ascii="Times New Roman" w:hAnsi="Times New Roman" w:cs="Times New Roman"/>
        </w:rPr>
        <w:sectPr w:rsidR="00BD664F" w:rsidSect="00BD664F">
          <w:pgSz w:w="12240" w:h="15840"/>
          <w:pgMar w:top="1276" w:right="1467" w:bottom="1418" w:left="1560" w:header="720" w:footer="720" w:gutter="0"/>
          <w:cols w:space="720"/>
          <w:docGrid w:linePitch="360"/>
        </w:sectPr>
      </w:pPr>
    </w:p>
    <w:p w14:paraId="32BF0DC1" w14:textId="3032ACC0" w:rsidR="00BD664F" w:rsidRDefault="00BD664F" w:rsidP="00763716">
      <w:pPr>
        <w:spacing w:before="120" w:after="120" w:line="240" w:lineRule="auto"/>
        <w:rPr>
          <w:rFonts w:ascii="Times New Roman" w:hAnsi="Times New Roman" w:cs="Times New Roman"/>
        </w:rPr>
        <w:sectPr w:rsidR="00BD664F" w:rsidSect="00731DBB">
          <w:type w:val="continuous"/>
          <w:pgSz w:w="12240" w:h="15840"/>
          <w:pgMar w:top="1135" w:right="1467" w:bottom="1418" w:left="1560" w:header="720" w:footer="720" w:gutter="0"/>
          <w:cols w:num="2" w:space="720"/>
          <w:docGrid w:linePitch="360"/>
        </w:sectPr>
      </w:pPr>
    </w:p>
    <w:p w14:paraId="33A6FF36" w14:textId="67D70488" w:rsidR="00731DBB" w:rsidRDefault="00B01524" w:rsidP="00731DBB">
      <w:pPr>
        <w:spacing w:before="120" w:after="120" w:line="240" w:lineRule="auto"/>
        <w:jc w:val="center"/>
        <w:rPr>
          <w:rFonts w:ascii="Times New Roman" w:hAnsi="Times New Roman" w:cs="Times New Roman"/>
        </w:rPr>
      </w:pPr>
      <w:r w:rsidRPr="00B01524">
        <w:rPr>
          <w:rFonts w:ascii="Times New Roman" w:hAnsi="Times New Roman" w:cs="Times New Roman"/>
        </w:rPr>
        <w:lastRenderedPageBreak/>
        <w:drawing>
          <wp:inline distT="0" distB="0" distL="0" distR="0" wp14:anchorId="651061A1" wp14:editId="234B632A">
            <wp:extent cx="4793993" cy="8557164"/>
            <wp:effectExtent l="0" t="0" r="6985" b="0"/>
            <wp:docPr id="685084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4772" name="Picture 1" descr="A screenshot of a computer&#10;&#10;Description automatically generated"/>
                    <pic:cNvPicPr/>
                  </pic:nvPicPr>
                  <pic:blipFill>
                    <a:blip r:embed="rId11"/>
                    <a:stretch>
                      <a:fillRect/>
                    </a:stretch>
                  </pic:blipFill>
                  <pic:spPr>
                    <a:xfrm>
                      <a:off x="0" y="0"/>
                      <a:ext cx="4816375" cy="8597115"/>
                    </a:xfrm>
                    <a:prstGeom prst="rect">
                      <a:avLst/>
                    </a:prstGeom>
                  </pic:spPr>
                </pic:pic>
              </a:graphicData>
            </a:graphic>
          </wp:inline>
        </w:drawing>
      </w:r>
      <w:r w:rsidR="00000000" w:rsidRPr="00D000D7">
        <w:rPr>
          <w:rFonts w:ascii="Times New Roman" w:hAnsi="Times New Roman" w:cs="Times New Roman"/>
        </w:rPr>
        <w:br/>
      </w:r>
      <w:r w:rsidR="00731DBB" w:rsidRPr="007A6B8F">
        <w:rPr>
          <w:rFonts w:ascii="Times New Roman" w:hAnsi="Times New Roman" w:cs="Times New Roman"/>
          <w:b/>
          <w:bCs/>
        </w:rPr>
        <w:t>Fig</w:t>
      </w:r>
      <w:r w:rsidR="007A6B8F">
        <w:rPr>
          <w:rFonts w:ascii="Times New Roman" w:hAnsi="Times New Roman" w:cs="Times New Roman"/>
          <w:b/>
          <w:bCs/>
        </w:rPr>
        <w:t>ure</w:t>
      </w:r>
      <w:r w:rsidR="00731DBB" w:rsidRPr="007A6B8F">
        <w:rPr>
          <w:rFonts w:ascii="Times New Roman" w:hAnsi="Times New Roman" w:cs="Times New Roman"/>
          <w:b/>
          <w:bCs/>
        </w:rPr>
        <w:t xml:space="preserve"> 6 </w:t>
      </w:r>
      <w:r w:rsidR="00731DBB">
        <w:rPr>
          <w:rFonts w:ascii="Times New Roman" w:hAnsi="Times New Roman" w:cs="Times New Roman"/>
        </w:rPr>
        <w:t>shows the MySQL queries to create the tables: Customers, Products, Transactions, queries to add some sample data and queries to show the data from the tables</w:t>
      </w:r>
    </w:p>
    <w:p w14:paraId="347CA1A0" w14:textId="77777777" w:rsidR="00731DBB" w:rsidRDefault="00731DBB" w:rsidP="00731DBB">
      <w:pPr>
        <w:spacing w:before="120" w:after="120" w:line="240" w:lineRule="auto"/>
        <w:jc w:val="center"/>
        <w:rPr>
          <w:rFonts w:ascii="Times New Roman" w:hAnsi="Times New Roman" w:cs="Times New Roman"/>
        </w:rPr>
      </w:pPr>
      <w:r w:rsidRPr="00731DBB">
        <w:rPr>
          <w:rFonts w:ascii="Times New Roman" w:hAnsi="Times New Roman" w:cs="Times New Roman"/>
        </w:rPr>
        <w:lastRenderedPageBreak/>
        <w:drawing>
          <wp:inline distT="0" distB="0" distL="0" distR="0" wp14:anchorId="2A9F189F" wp14:editId="491846A4">
            <wp:extent cx="3647029" cy="1411230"/>
            <wp:effectExtent l="0" t="0" r="0" b="0"/>
            <wp:docPr id="1536979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79459" name="Picture 1" descr="A screenshot of a computer&#10;&#10;Description automatically generated"/>
                    <pic:cNvPicPr/>
                  </pic:nvPicPr>
                  <pic:blipFill>
                    <a:blip r:embed="rId12"/>
                    <a:stretch>
                      <a:fillRect/>
                    </a:stretch>
                  </pic:blipFill>
                  <pic:spPr>
                    <a:xfrm>
                      <a:off x="0" y="0"/>
                      <a:ext cx="3682670" cy="1425022"/>
                    </a:xfrm>
                    <a:prstGeom prst="rect">
                      <a:avLst/>
                    </a:prstGeom>
                  </pic:spPr>
                </pic:pic>
              </a:graphicData>
            </a:graphic>
          </wp:inline>
        </w:drawing>
      </w:r>
    </w:p>
    <w:p w14:paraId="22FE05C0" w14:textId="517B44ED" w:rsidR="00731DBB" w:rsidRDefault="007A6B8F" w:rsidP="007A6B8F">
      <w:pPr>
        <w:spacing w:before="120" w:after="120" w:line="240" w:lineRule="auto"/>
        <w:jc w:val="center"/>
        <w:rPr>
          <w:rFonts w:ascii="Times New Roman" w:hAnsi="Times New Roman" w:cs="Times New Roman"/>
        </w:rPr>
      </w:pPr>
      <w:r w:rsidRPr="007A6B8F">
        <w:rPr>
          <w:rFonts w:ascii="Times New Roman" w:hAnsi="Times New Roman" w:cs="Times New Roman"/>
          <w:b/>
          <w:bCs/>
        </w:rPr>
        <w:t>Fig</w:t>
      </w:r>
      <w:r>
        <w:rPr>
          <w:rFonts w:ascii="Times New Roman" w:hAnsi="Times New Roman" w:cs="Times New Roman"/>
          <w:b/>
          <w:bCs/>
        </w:rPr>
        <w:t>ure</w:t>
      </w:r>
      <w:r w:rsidRPr="007A6B8F">
        <w:rPr>
          <w:rFonts w:ascii="Times New Roman" w:hAnsi="Times New Roman" w:cs="Times New Roman"/>
          <w:b/>
          <w:bCs/>
        </w:rPr>
        <w:t xml:space="preserve"> 7</w:t>
      </w:r>
      <w:r>
        <w:rPr>
          <w:rFonts w:ascii="Times New Roman" w:hAnsi="Times New Roman" w:cs="Times New Roman"/>
        </w:rPr>
        <w:t xml:space="preserve"> shows the Customers</w:t>
      </w:r>
      <w:r w:rsidR="00731DBB">
        <w:rPr>
          <w:rFonts w:ascii="Times New Roman" w:hAnsi="Times New Roman" w:cs="Times New Roman"/>
        </w:rPr>
        <w:t xml:space="preserve"> table</w:t>
      </w:r>
    </w:p>
    <w:p w14:paraId="595CA038" w14:textId="77777777" w:rsidR="007A6B8F" w:rsidRDefault="007A6B8F" w:rsidP="007A6B8F">
      <w:pPr>
        <w:spacing w:before="120" w:after="120" w:line="240" w:lineRule="auto"/>
        <w:jc w:val="center"/>
        <w:rPr>
          <w:rFonts w:ascii="Times New Roman" w:hAnsi="Times New Roman" w:cs="Times New Roman"/>
        </w:rPr>
      </w:pPr>
    </w:p>
    <w:p w14:paraId="790C4B78" w14:textId="38E5889E" w:rsidR="007A6B8F" w:rsidRDefault="007A6B8F" w:rsidP="00731DBB">
      <w:pPr>
        <w:spacing w:before="120" w:after="120" w:line="240" w:lineRule="auto"/>
        <w:jc w:val="center"/>
        <w:rPr>
          <w:rFonts w:ascii="Times New Roman" w:hAnsi="Times New Roman" w:cs="Times New Roman"/>
        </w:rPr>
      </w:pPr>
      <w:r w:rsidRPr="007A6B8F">
        <w:rPr>
          <w:rFonts w:ascii="Times New Roman" w:hAnsi="Times New Roman" w:cs="Times New Roman"/>
        </w:rPr>
        <w:drawing>
          <wp:inline distT="0" distB="0" distL="0" distR="0" wp14:anchorId="58B6DA2E" wp14:editId="315E17ED">
            <wp:extent cx="3604744" cy="1460992"/>
            <wp:effectExtent l="0" t="0" r="0" b="6350"/>
            <wp:docPr id="57470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07763" name="Picture 1" descr="A screenshot of a computer&#10;&#10;Description automatically generated"/>
                    <pic:cNvPicPr/>
                  </pic:nvPicPr>
                  <pic:blipFill>
                    <a:blip r:embed="rId13"/>
                    <a:stretch>
                      <a:fillRect/>
                    </a:stretch>
                  </pic:blipFill>
                  <pic:spPr>
                    <a:xfrm>
                      <a:off x="0" y="0"/>
                      <a:ext cx="3658441" cy="1482755"/>
                    </a:xfrm>
                    <a:prstGeom prst="rect">
                      <a:avLst/>
                    </a:prstGeom>
                  </pic:spPr>
                </pic:pic>
              </a:graphicData>
            </a:graphic>
          </wp:inline>
        </w:drawing>
      </w:r>
    </w:p>
    <w:p w14:paraId="4073EA60" w14:textId="76D131AA" w:rsidR="007A6B8F" w:rsidRDefault="007A6B8F" w:rsidP="00731DBB">
      <w:pPr>
        <w:spacing w:before="120" w:after="120" w:line="240" w:lineRule="auto"/>
        <w:jc w:val="center"/>
        <w:rPr>
          <w:rFonts w:ascii="Times New Roman" w:hAnsi="Times New Roman" w:cs="Times New Roman"/>
        </w:rPr>
      </w:pPr>
      <w:r w:rsidRPr="007A6B8F">
        <w:rPr>
          <w:rFonts w:ascii="Times New Roman" w:hAnsi="Times New Roman" w:cs="Times New Roman"/>
          <w:b/>
          <w:bCs/>
        </w:rPr>
        <w:t>Fig</w:t>
      </w:r>
      <w:r>
        <w:rPr>
          <w:rFonts w:ascii="Times New Roman" w:hAnsi="Times New Roman" w:cs="Times New Roman"/>
          <w:b/>
          <w:bCs/>
        </w:rPr>
        <w:t>ure</w:t>
      </w:r>
      <w:r w:rsidRPr="007A6B8F">
        <w:rPr>
          <w:rFonts w:ascii="Times New Roman" w:hAnsi="Times New Roman" w:cs="Times New Roman"/>
          <w:b/>
          <w:bCs/>
        </w:rPr>
        <w:t xml:space="preserve"> 8</w:t>
      </w:r>
      <w:r>
        <w:rPr>
          <w:rFonts w:ascii="Times New Roman" w:hAnsi="Times New Roman" w:cs="Times New Roman"/>
        </w:rPr>
        <w:t xml:space="preserve"> shows the Products table</w:t>
      </w:r>
    </w:p>
    <w:p w14:paraId="49F53665" w14:textId="77777777" w:rsidR="007A6B8F" w:rsidRDefault="007A6B8F" w:rsidP="00731DBB">
      <w:pPr>
        <w:spacing w:before="120" w:after="120" w:line="240" w:lineRule="auto"/>
        <w:jc w:val="center"/>
        <w:rPr>
          <w:rFonts w:ascii="Times New Roman" w:hAnsi="Times New Roman" w:cs="Times New Roman"/>
        </w:rPr>
      </w:pPr>
    </w:p>
    <w:p w14:paraId="01A0137E" w14:textId="407048D6" w:rsidR="007A6B8F" w:rsidRDefault="007A6B8F" w:rsidP="00731DBB">
      <w:pPr>
        <w:spacing w:before="120" w:after="120" w:line="240" w:lineRule="auto"/>
        <w:jc w:val="center"/>
        <w:rPr>
          <w:rFonts w:ascii="Times New Roman" w:hAnsi="Times New Roman" w:cs="Times New Roman"/>
        </w:rPr>
      </w:pPr>
      <w:r w:rsidRPr="007A6B8F">
        <w:rPr>
          <w:rFonts w:ascii="Times New Roman" w:hAnsi="Times New Roman" w:cs="Times New Roman"/>
        </w:rPr>
        <w:drawing>
          <wp:inline distT="0" distB="0" distL="0" distR="0" wp14:anchorId="2EA71010" wp14:editId="32D65B95">
            <wp:extent cx="5126135" cy="1423834"/>
            <wp:effectExtent l="0" t="0" r="0" b="5080"/>
            <wp:docPr id="1605372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72606" name="Picture 1" descr="A screenshot of a computer&#10;&#10;Description automatically generated"/>
                    <pic:cNvPicPr/>
                  </pic:nvPicPr>
                  <pic:blipFill>
                    <a:blip r:embed="rId14"/>
                    <a:stretch>
                      <a:fillRect/>
                    </a:stretch>
                  </pic:blipFill>
                  <pic:spPr>
                    <a:xfrm>
                      <a:off x="0" y="0"/>
                      <a:ext cx="5174571" cy="1437288"/>
                    </a:xfrm>
                    <a:prstGeom prst="rect">
                      <a:avLst/>
                    </a:prstGeom>
                  </pic:spPr>
                </pic:pic>
              </a:graphicData>
            </a:graphic>
          </wp:inline>
        </w:drawing>
      </w:r>
    </w:p>
    <w:p w14:paraId="5F16BCBC" w14:textId="484972D2" w:rsidR="007A6B8F" w:rsidRDefault="007A6B8F" w:rsidP="00731DBB">
      <w:pPr>
        <w:spacing w:before="120" w:after="120" w:line="240" w:lineRule="auto"/>
        <w:jc w:val="center"/>
        <w:rPr>
          <w:rFonts w:ascii="Times New Roman" w:hAnsi="Times New Roman" w:cs="Times New Roman"/>
        </w:rPr>
      </w:pPr>
      <w:r w:rsidRPr="007A6B8F">
        <w:rPr>
          <w:rFonts w:ascii="Times New Roman" w:hAnsi="Times New Roman" w:cs="Times New Roman"/>
          <w:b/>
          <w:bCs/>
        </w:rPr>
        <w:t>Figure 9</w:t>
      </w:r>
      <w:r>
        <w:rPr>
          <w:rFonts w:ascii="Times New Roman" w:hAnsi="Times New Roman" w:cs="Times New Roman"/>
        </w:rPr>
        <w:t xml:space="preserve"> shows the Transactions table</w:t>
      </w:r>
    </w:p>
    <w:p w14:paraId="035631CE" w14:textId="11ABC665" w:rsidR="005604B7" w:rsidRPr="00D000D7" w:rsidRDefault="00000000" w:rsidP="00731DBB">
      <w:pPr>
        <w:spacing w:before="120" w:after="120" w:line="240" w:lineRule="auto"/>
        <w:jc w:val="center"/>
        <w:rPr>
          <w:rFonts w:ascii="Times New Roman" w:hAnsi="Times New Roman" w:cs="Times New Roman"/>
        </w:rPr>
      </w:pPr>
      <w:r w:rsidRPr="00D000D7">
        <w:rPr>
          <w:rFonts w:ascii="Times New Roman" w:hAnsi="Times New Roman" w:cs="Times New Roman"/>
        </w:rPr>
        <w:br/>
      </w:r>
      <w:r w:rsidR="00446179" w:rsidRPr="00446179">
        <w:rPr>
          <w:rFonts w:ascii="Times New Roman" w:hAnsi="Times New Roman" w:cs="Times New Roman"/>
        </w:rPr>
        <w:drawing>
          <wp:inline distT="0" distB="0" distL="0" distR="0" wp14:anchorId="05E6D242" wp14:editId="3AD46382">
            <wp:extent cx="5850255" cy="2265680"/>
            <wp:effectExtent l="0" t="0" r="0" b="1270"/>
            <wp:docPr id="1148288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88859" name="Picture 1" descr="A screenshot of a computer&#10;&#10;Description automatically generated"/>
                    <pic:cNvPicPr/>
                  </pic:nvPicPr>
                  <pic:blipFill>
                    <a:blip r:embed="rId15"/>
                    <a:stretch>
                      <a:fillRect/>
                    </a:stretch>
                  </pic:blipFill>
                  <pic:spPr>
                    <a:xfrm>
                      <a:off x="0" y="0"/>
                      <a:ext cx="5850255" cy="2265680"/>
                    </a:xfrm>
                    <a:prstGeom prst="rect">
                      <a:avLst/>
                    </a:prstGeom>
                  </pic:spPr>
                </pic:pic>
              </a:graphicData>
            </a:graphic>
          </wp:inline>
        </w:drawing>
      </w:r>
    </w:p>
    <w:p w14:paraId="43B9D77B" w14:textId="154BAC1F" w:rsidR="005604B7" w:rsidRPr="00D000D7" w:rsidRDefault="00000000" w:rsidP="00B01524">
      <w:pPr>
        <w:spacing w:before="120" w:after="120" w:line="240" w:lineRule="auto"/>
        <w:jc w:val="center"/>
        <w:rPr>
          <w:rFonts w:ascii="Times New Roman" w:hAnsi="Times New Roman" w:cs="Times New Roman"/>
        </w:rPr>
      </w:pPr>
      <w:r w:rsidRPr="000E2226">
        <w:rPr>
          <w:rFonts w:ascii="Times New Roman" w:hAnsi="Times New Roman" w:cs="Times New Roman"/>
          <w:b/>
          <w:bCs/>
        </w:rPr>
        <w:t xml:space="preserve">Figure </w:t>
      </w:r>
      <w:r w:rsidR="00446179" w:rsidRPr="000E2226">
        <w:rPr>
          <w:rFonts w:ascii="Times New Roman" w:hAnsi="Times New Roman" w:cs="Times New Roman"/>
          <w:b/>
          <w:bCs/>
        </w:rPr>
        <w:t>10</w:t>
      </w:r>
      <w:r w:rsidRPr="00D000D7">
        <w:rPr>
          <w:rFonts w:ascii="Times New Roman" w:hAnsi="Times New Roman" w:cs="Times New Roman"/>
        </w:rPr>
        <w:t xml:space="preserve"> displays the schema creation in SQL, showing relationships among tables.</w:t>
      </w:r>
    </w:p>
    <w:p w14:paraId="4B8C6A7E" w14:textId="77777777" w:rsidR="005604B7" w:rsidRPr="00D000D7" w:rsidRDefault="00000000" w:rsidP="00763716">
      <w:pPr>
        <w:spacing w:before="120" w:after="120" w:line="240" w:lineRule="auto"/>
        <w:jc w:val="both"/>
        <w:rPr>
          <w:rFonts w:ascii="Times New Roman" w:hAnsi="Times New Roman" w:cs="Times New Roman"/>
        </w:rPr>
      </w:pPr>
      <w:r w:rsidRPr="00D000D7">
        <w:rPr>
          <w:rFonts w:ascii="Times New Roman" w:hAnsi="Times New Roman" w:cs="Times New Roman"/>
        </w:rPr>
        <w:t>This document demonstrates a complete workflow, from data quality assessment to schema design, aimed at enhancing both data quality and performance.</w:t>
      </w:r>
    </w:p>
    <w:sectPr w:rsidR="005604B7" w:rsidRPr="00D000D7" w:rsidSect="00B01524">
      <w:type w:val="continuous"/>
      <w:pgSz w:w="12240" w:h="15840"/>
      <w:pgMar w:top="851" w:right="1467" w:bottom="993"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1A113B"/>
    <w:multiLevelType w:val="hybridMultilevel"/>
    <w:tmpl w:val="BE00B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245877">
    <w:abstractNumId w:val="8"/>
  </w:num>
  <w:num w:numId="2" w16cid:durableId="1767338112">
    <w:abstractNumId w:val="6"/>
  </w:num>
  <w:num w:numId="3" w16cid:durableId="1897008538">
    <w:abstractNumId w:val="5"/>
  </w:num>
  <w:num w:numId="4" w16cid:durableId="294915341">
    <w:abstractNumId w:val="4"/>
  </w:num>
  <w:num w:numId="5" w16cid:durableId="586033936">
    <w:abstractNumId w:val="7"/>
  </w:num>
  <w:num w:numId="6" w16cid:durableId="1280181936">
    <w:abstractNumId w:val="3"/>
  </w:num>
  <w:num w:numId="7" w16cid:durableId="1926649425">
    <w:abstractNumId w:val="2"/>
  </w:num>
  <w:num w:numId="8" w16cid:durableId="888758969">
    <w:abstractNumId w:val="1"/>
  </w:num>
  <w:num w:numId="9" w16cid:durableId="1126847142">
    <w:abstractNumId w:val="0"/>
  </w:num>
  <w:num w:numId="10" w16cid:durableId="138038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226"/>
    <w:rsid w:val="00106DE4"/>
    <w:rsid w:val="0015074B"/>
    <w:rsid w:val="00171C42"/>
    <w:rsid w:val="00184B87"/>
    <w:rsid w:val="0029639D"/>
    <w:rsid w:val="00326F90"/>
    <w:rsid w:val="00410470"/>
    <w:rsid w:val="00446179"/>
    <w:rsid w:val="004468B5"/>
    <w:rsid w:val="004676A9"/>
    <w:rsid w:val="004C71C9"/>
    <w:rsid w:val="004C7E36"/>
    <w:rsid w:val="005604B7"/>
    <w:rsid w:val="005C1EAA"/>
    <w:rsid w:val="006D32A7"/>
    <w:rsid w:val="00731DBB"/>
    <w:rsid w:val="00763716"/>
    <w:rsid w:val="007718C2"/>
    <w:rsid w:val="007A6B8F"/>
    <w:rsid w:val="00A21274"/>
    <w:rsid w:val="00A30244"/>
    <w:rsid w:val="00AA1D8D"/>
    <w:rsid w:val="00B01524"/>
    <w:rsid w:val="00B47730"/>
    <w:rsid w:val="00BD664F"/>
    <w:rsid w:val="00CB0664"/>
    <w:rsid w:val="00D000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70012"/>
  <w14:defaultImageDpi w14:val="300"/>
  <w15:docId w15:val="{98FA80D9-8535-4BBE-843F-E3217B9C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310326">
      <w:bodyDiv w:val="1"/>
      <w:marLeft w:val="0"/>
      <w:marRight w:val="0"/>
      <w:marTop w:val="0"/>
      <w:marBottom w:val="0"/>
      <w:divBdr>
        <w:top w:val="none" w:sz="0" w:space="0" w:color="auto"/>
        <w:left w:val="none" w:sz="0" w:space="0" w:color="auto"/>
        <w:bottom w:val="none" w:sz="0" w:space="0" w:color="auto"/>
        <w:right w:val="none" w:sz="0" w:space="0" w:color="auto"/>
      </w:divBdr>
    </w:div>
    <w:div w:id="732968810">
      <w:bodyDiv w:val="1"/>
      <w:marLeft w:val="0"/>
      <w:marRight w:val="0"/>
      <w:marTop w:val="0"/>
      <w:marBottom w:val="0"/>
      <w:divBdr>
        <w:top w:val="none" w:sz="0" w:space="0" w:color="auto"/>
        <w:left w:val="none" w:sz="0" w:space="0" w:color="auto"/>
        <w:bottom w:val="none" w:sz="0" w:space="0" w:color="auto"/>
        <w:right w:val="none" w:sz="0" w:space="0" w:color="auto"/>
      </w:divBdr>
    </w:div>
    <w:div w:id="117808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1</Pages>
  <Words>555</Words>
  <Characters>3053</Characters>
  <Application>Microsoft Office Word</Application>
  <DocSecurity>0</DocSecurity>
  <Lines>76</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Horea Lazar</cp:lastModifiedBy>
  <cp:revision>6</cp:revision>
  <cp:lastPrinted>2024-11-18T16:30:00Z</cp:lastPrinted>
  <dcterms:created xsi:type="dcterms:W3CDTF">2013-12-23T23:15:00Z</dcterms:created>
  <dcterms:modified xsi:type="dcterms:W3CDTF">2024-11-18T16:30:00Z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e6702705c484c88ef1594588e042b51519716f1dae6070892e06d936ac4ae487</vt:lpwstr>
  </property>
</Properties>
</file>